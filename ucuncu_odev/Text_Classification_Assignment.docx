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4B217" w14:textId="0A57E4C1" w:rsidR="005367F8" w:rsidRDefault="00000000" w:rsidP="005367F8">
      <w:pPr>
        <w:pStyle w:val="Balk1"/>
      </w:pPr>
      <w:r>
        <w:t>Text Classification with Scikit-Learn</w:t>
      </w:r>
    </w:p>
    <w:p w14:paraId="663D5072" w14:textId="57E5BD1C" w:rsidR="00F754F9" w:rsidRDefault="00000000" w:rsidP="005367F8">
      <w:pPr>
        <w:pStyle w:val="Balk1"/>
      </w:pPr>
      <w:r>
        <w:t xml:space="preserve"> Objective</w:t>
      </w:r>
    </w:p>
    <w:p w14:paraId="241C6A53" w14:textId="0906AC52" w:rsidR="00F754F9" w:rsidRDefault="00000000" w:rsidP="005367F8">
      <w:r>
        <w:t>Build and evaluate a machine learning model that classifies text documents into categories. You will apply text preprocessing, feature extraction, model training, and performance evaluation using Python and scikit-learn.</w:t>
      </w:r>
      <w:r w:rsidR="005367F8">
        <w:t xml:space="preserve"> </w:t>
      </w:r>
      <w:proofErr w:type="gramStart"/>
      <w:r>
        <w:t>Dataset</w:t>
      </w:r>
      <w:proofErr w:type="gramEnd"/>
      <w:r>
        <w:t xml:space="preserve"> Options</w:t>
      </w:r>
    </w:p>
    <w:p w14:paraId="154EE7A3" w14:textId="0C6E92E9" w:rsidR="005367F8" w:rsidRDefault="00000000" w:rsidP="005367F8">
      <w:r>
        <w:t xml:space="preserve">Students </w:t>
      </w:r>
      <w:r w:rsidR="005367F8">
        <w:t xml:space="preserve">use </w:t>
      </w:r>
      <w:r>
        <w:t>the following datasets:</w:t>
      </w:r>
      <w:r>
        <w:br/>
        <w:t>1. 20 Newsgroups dataset</w:t>
      </w:r>
      <w:r w:rsidR="005367F8">
        <w:t xml:space="preserve"> and </w:t>
      </w:r>
      <w:r>
        <w:t>classify news posts into topics like politics, science, or sports.</w:t>
      </w:r>
    </w:p>
    <w:p w14:paraId="2DF72BE9" w14:textId="3D698CE4" w:rsidR="005367F8" w:rsidRPr="005367F8" w:rsidRDefault="00000000" w:rsidP="005367F8">
      <w:pPr>
        <w:rPr>
          <w:b/>
          <w:bCs/>
          <w:lang w:val="tr-TR"/>
        </w:rPr>
      </w:pPr>
      <w:r>
        <w:br/>
      </w:r>
      <w:proofErr w:type="spellStart"/>
      <w:proofErr w:type="gramStart"/>
      <w:r w:rsidR="005367F8" w:rsidRPr="005367F8">
        <w:rPr>
          <w:b/>
          <w:bCs/>
          <w:lang w:val="tr-TR"/>
        </w:rPr>
        <w:t>from</w:t>
      </w:r>
      <w:proofErr w:type="spellEnd"/>
      <w:proofErr w:type="gramEnd"/>
      <w:r w:rsidR="005367F8" w:rsidRPr="005367F8">
        <w:rPr>
          <w:b/>
          <w:bCs/>
          <w:lang w:val="tr-TR"/>
        </w:rPr>
        <w:t xml:space="preserve"> </w:t>
      </w:r>
      <w:proofErr w:type="spellStart"/>
      <w:proofErr w:type="gramStart"/>
      <w:r w:rsidR="005367F8" w:rsidRPr="005367F8">
        <w:rPr>
          <w:b/>
          <w:bCs/>
          <w:lang w:val="tr-TR"/>
        </w:rPr>
        <w:t>sklearn.datasets</w:t>
      </w:r>
      <w:proofErr w:type="spellEnd"/>
      <w:proofErr w:type="gramEnd"/>
      <w:r w:rsidR="005367F8" w:rsidRPr="005367F8">
        <w:rPr>
          <w:b/>
          <w:bCs/>
          <w:lang w:val="tr-TR"/>
        </w:rPr>
        <w:t xml:space="preserve"> </w:t>
      </w:r>
      <w:proofErr w:type="spellStart"/>
      <w:r w:rsidR="005367F8" w:rsidRPr="005367F8">
        <w:rPr>
          <w:b/>
          <w:bCs/>
          <w:lang w:val="tr-TR"/>
        </w:rPr>
        <w:t>import</w:t>
      </w:r>
      <w:proofErr w:type="spellEnd"/>
      <w:r w:rsidR="005367F8" w:rsidRPr="005367F8">
        <w:rPr>
          <w:b/>
          <w:bCs/>
          <w:lang w:val="tr-TR"/>
        </w:rPr>
        <w:t xml:space="preserve"> fetch_20newsgroups</w:t>
      </w:r>
    </w:p>
    <w:p w14:paraId="1D9BCE87" w14:textId="77777777" w:rsidR="00F754F9" w:rsidRDefault="00000000">
      <w:pPr>
        <w:pStyle w:val="Balk2"/>
      </w:pPr>
      <w:r>
        <w:t>🧩 Tasks</w:t>
      </w:r>
    </w:p>
    <w:p w14:paraId="7D4ECEDB" w14:textId="77777777" w:rsidR="00F754F9" w:rsidRDefault="00000000">
      <w:pPr>
        <w:pStyle w:val="ListeMaddemi"/>
      </w:pPr>
      <w:r>
        <w:t>1. Data Loading</w:t>
      </w:r>
    </w:p>
    <w:p w14:paraId="5362A224" w14:textId="1938E1E5" w:rsidR="00F754F9" w:rsidRDefault="00000000">
      <w:pPr>
        <w:pStyle w:val="ListeMaddemi2"/>
      </w:pPr>
      <w:r>
        <w:t>Load the dataset</w:t>
      </w:r>
    </w:p>
    <w:p w14:paraId="09F31F37" w14:textId="77777777" w:rsidR="00F754F9" w:rsidRDefault="00000000">
      <w:pPr>
        <w:pStyle w:val="ListeMaddemi2"/>
      </w:pPr>
      <w:r>
        <w:t>Print sample texts and their labels.</w:t>
      </w:r>
    </w:p>
    <w:p w14:paraId="4F01362E" w14:textId="77777777" w:rsidR="00F754F9" w:rsidRDefault="00000000">
      <w:pPr>
        <w:pStyle w:val="ListeMaddemi"/>
      </w:pPr>
      <w:r>
        <w:t>2. Text Preprocessing</w:t>
      </w:r>
    </w:p>
    <w:p w14:paraId="7C885B33" w14:textId="77777777" w:rsidR="00F754F9" w:rsidRDefault="00000000">
      <w:pPr>
        <w:pStyle w:val="ListeMaddemi2"/>
      </w:pPr>
      <w:r>
        <w:t>Convert text to lowercase.</w:t>
      </w:r>
    </w:p>
    <w:p w14:paraId="161FA13A" w14:textId="77777777" w:rsidR="00F754F9" w:rsidRDefault="00000000">
      <w:pPr>
        <w:pStyle w:val="ListeMaddemi2"/>
      </w:pPr>
      <w:r>
        <w:t>Remove punctuation and stopwords.</w:t>
      </w:r>
    </w:p>
    <w:p w14:paraId="5678DE8C" w14:textId="36FD1859" w:rsidR="00F754F9" w:rsidRDefault="005367F8">
      <w:pPr>
        <w:pStyle w:val="ListeMaddemi2"/>
      </w:pPr>
      <w:r>
        <w:t>A</w:t>
      </w:r>
      <w:r w:rsidR="00000000">
        <w:t xml:space="preserve">pply stemming </w:t>
      </w:r>
      <w:r>
        <w:t>and</w:t>
      </w:r>
      <w:r w:rsidR="00000000">
        <w:t xml:space="preserve"> lemmatization.</w:t>
      </w:r>
    </w:p>
    <w:p w14:paraId="75FE8EB4" w14:textId="77777777" w:rsidR="00F754F9" w:rsidRDefault="00000000">
      <w:pPr>
        <w:pStyle w:val="ListeMaddemi"/>
      </w:pPr>
      <w:r>
        <w:t>3. Feature Extraction</w:t>
      </w:r>
    </w:p>
    <w:p w14:paraId="41B5742B" w14:textId="0AE279B1" w:rsidR="00F754F9" w:rsidRDefault="00000000">
      <w:pPr>
        <w:pStyle w:val="ListeMaddemi2"/>
      </w:pPr>
      <w:r>
        <w:t xml:space="preserve">Use TfidfVectorizer </w:t>
      </w:r>
      <w:r w:rsidR="005367F8">
        <w:t>and</w:t>
      </w:r>
      <w:r>
        <w:t xml:space="preserve"> CountVectorizer from scikit-learn.</w:t>
      </w:r>
    </w:p>
    <w:p w14:paraId="69367B4C" w14:textId="0776190C" w:rsidR="00F754F9" w:rsidRDefault="005367F8">
      <w:pPr>
        <w:pStyle w:val="ListeMaddemi2"/>
      </w:pPr>
      <w:r>
        <w:t>Optional:</w:t>
      </w:r>
      <w:r w:rsidR="00000000">
        <w:t xml:space="preserve"> how n-grams affect model performance (e.g., unigram vs bigram).</w:t>
      </w:r>
    </w:p>
    <w:p w14:paraId="75FD642C" w14:textId="77777777" w:rsidR="005367F8" w:rsidRPr="005367F8" w:rsidRDefault="005367F8" w:rsidP="005367F8">
      <w:pPr>
        <w:pStyle w:val="ListeMaddemi2"/>
        <w:numPr>
          <w:ilvl w:val="0"/>
          <w:numId w:val="0"/>
        </w:numPr>
        <w:ind w:left="720"/>
        <w:rPr>
          <w:i/>
          <w:iCs/>
        </w:rPr>
      </w:pPr>
      <w:r w:rsidRPr="005367F8">
        <w:rPr>
          <w:i/>
          <w:iCs/>
        </w:rPr>
        <w:t xml:space="preserve">    vectorizer = </w:t>
      </w:r>
      <w:proofErr w:type="spellStart"/>
      <w:proofErr w:type="gramStart"/>
      <w:r w:rsidRPr="005367F8">
        <w:rPr>
          <w:i/>
          <w:iCs/>
        </w:rPr>
        <w:t>TfidfVectorizer</w:t>
      </w:r>
      <w:proofErr w:type="spellEnd"/>
      <w:r w:rsidRPr="005367F8">
        <w:rPr>
          <w:i/>
          <w:iCs/>
        </w:rPr>
        <w:t>(</w:t>
      </w:r>
      <w:proofErr w:type="spellStart"/>
      <w:proofErr w:type="gramEnd"/>
      <w:r w:rsidRPr="005367F8">
        <w:rPr>
          <w:i/>
          <w:iCs/>
        </w:rPr>
        <w:t>max_features</w:t>
      </w:r>
      <w:proofErr w:type="spellEnd"/>
      <w:r w:rsidRPr="005367F8">
        <w:rPr>
          <w:i/>
          <w:iCs/>
        </w:rPr>
        <w:t xml:space="preserve">=5000, </w:t>
      </w:r>
      <w:proofErr w:type="spellStart"/>
      <w:r w:rsidRPr="005367F8">
        <w:rPr>
          <w:i/>
          <w:iCs/>
        </w:rPr>
        <w:t>ngram_range</w:t>
      </w:r>
      <w:proofErr w:type="spellEnd"/>
      <w:proofErr w:type="gramStart"/>
      <w:r w:rsidRPr="005367F8">
        <w:rPr>
          <w:i/>
          <w:iCs/>
        </w:rPr>
        <w:t>=(</w:t>
      </w:r>
      <w:proofErr w:type="gramEnd"/>
      <w:r w:rsidRPr="005367F8">
        <w:rPr>
          <w:i/>
          <w:iCs/>
        </w:rPr>
        <w:t>1,2))</w:t>
      </w:r>
    </w:p>
    <w:p w14:paraId="14F8D2F0" w14:textId="77777777" w:rsidR="005367F8" w:rsidRPr="005367F8" w:rsidRDefault="005367F8" w:rsidP="005367F8">
      <w:pPr>
        <w:pStyle w:val="ListeMaddemi2"/>
        <w:numPr>
          <w:ilvl w:val="0"/>
          <w:numId w:val="0"/>
        </w:numPr>
        <w:ind w:left="720"/>
        <w:rPr>
          <w:i/>
          <w:iCs/>
        </w:rPr>
      </w:pPr>
      <w:r w:rsidRPr="005367F8">
        <w:rPr>
          <w:i/>
          <w:iCs/>
        </w:rPr>
        <w:t xml:space="preserve">    X = </w:t>
      </w:r>
      <w:proofErr w:type="spellStart"/>
      <w:r w:rsidRPr="005367F8">
        <w:rPr>
          <w:i/>
          <w:iCs/>
        </w:rPr>
        <w:t>vectorizer.fit_transform</w:t>
      </w:r>
      <w:proofErr w:type="spellEnd"/>
      <w:r w:rsidRPr="005367F8">
        <w:rPr>
          <w:i/>
          <w:iCs/>
        </w:rPr>
        <w:t>(texts)</w:t>
      </w:r>
    </w:p>
    <w:p w14:paraId="55DC0D77" w14:textId="18E4EBBD" w:rsidR="005367F8" w:rsidRPr="005367F8" w:rsidRDefault="005367F8" w:rsidP="005367F8">
      <w:pPr>
        <w:pStyle w:val="ListeMaddemi2"/>
        <w:numPr>
          <w:ilvl w:val="0"/>
          <w:numId w:val="0"/>
        </w:numPr>
        <w:ind w:left="720"/>
      </w:pPr>
      <w:proofErr w:type="spellStart"/>
      <w:proofErr w:type="gramStart"/>
      <w:r w:rsidRPr="005367F8">
        <w:rPr>
          <w:highlight w:val="lightGray"/>
          <w:lang w:val="tr-TR"/>
        </w:rPr>
        <w:t>ngram</w:t>
      </w:r>
      <w:proofErr w:type="gramEnd"/>
      <w:r w:rsidRPr="005367F8">
        <w:rPr>
          <w:highlight w:val="lightGray"/>
          <w:lang w:val="tr-TR"/>
        </w:rPr>
        <w:t>_range</w:t>
      </w:r>
      <w:proofErr w:type="spellEnd"/>
      <w:proofErr w:type="gramStart"/>
      <w:r w:rsidRPr="005367F8">
        <w:rPr>
          <w:highlight w:val="lightGray"/>
          <w:lang w:val="tr-TR"/>
        </w:rPr>
        <w:t>=(</w:t>
      </w:r>
      <w:proofErr w:type="gramEnd"/>
      <w:r w:rsidRPr="005367F8">
        <w:rPr>
          <w:highlight w:val="lightGray"/>
          <w:lang w:val="tr-TR"/>
        </w:rPr>
        <w:t xml:space="preserve">1,2) → </w:t>
      </w:r>
      <w:proofErr w:type="spellStart"/>
      <w:r w:rsidRPr="005367F8">
        <w:rPr>
          <w:b/>
          <w:bCs/>
          <w:highlight w:val="lightGray"/>
          <w:lang w:val="tr-TR"/>
        </w:rPr>
        <w:t>Unigrams</w:t>
      </w:r>
      <w:proofErr w:type="spellEnd"/>
      <w:r w:rsidRPr="005367F8">
        <w:rPr>
          <w:b/>
          <w:bCs/>
          <w:highlight w:val="lightGray"/>
          <w:lang w:val="tr-TR"/>
        </w:rPr>
        <w:t xml:space="preserve"> + </w:t>
      </w:r>
      <w:proofErr w:type="spellStart"/>
      <w:r w:rsidRPr="005367F8">
        <w:rPr>
          <w:b/>
          <w:bCs/>
          <w:highlight w:val="lightGray"/>
          <w:lang w:val="tr-TR"/>
        </w:rPr>
        <w:t>bigrams</w:t>
      </w:r>
      <w:proofErr w:type="spellEnd"/>
      <w:r w:rsidRPr="005367F8">
        <w:rPr>
          <w:highlight w:val="lightGray"/>
          <w:lang w:val="tr-TR"/>
        </w:rPr>
        <w:t xml:space="preserve"> (</w:t>
      </w:r>
      <w:proofErr w:type="spellStart"/>
      <w:r w:rsidRPr="005367F8">
        <w:rPr>
          <w:highlight w:val="lightGray"/>
          <w:lang w:val="tr-TR"/>
        </w:rPr>
        <w:t>word</w:t>
      </w:r>
      <w:proofErr w:type="spellEnd"/>
      <w:r w:rsidRPr="005367F8">
        <w:rPr>
          <w:highlight w:val="lightGray"/>
          <w:lang w:val="tr-TR"/>
        </w:rPr>
        <w:t xml:space="preserve"> </w:t>
      </w:r>
      <w:proofErr w:type="spellStart"/>
      <w:r w:rsidRPr="005367F8">
        <w:rPr>
          <w:highlight w:val="lightGray"/>
          <w:lang w:val="tr-TR"/>
        </w:rPr>
        <w:t>pairs</w:t>
      </w:r>
      <w:proofErr w:type="spellEnd"/>
      <w:r w:rsidRPr="005367F8">
        <w:rPr>
          <w:highlight w:val="lightGray"/>
          <w:lang w:val="tr-TR"/>
        </w:rPr>
        <w:t xml:space="preserve">, </w:t>
      </w:r>
      <w:proofErr w:type="spellStart"/>
      <w:r w:rsidRPr="005367F8">
        <w:rPr>
          <w:highlight w:val="lightGray"/>
          <w:lang w:val="tr-TR"/>
        </w:rPr>
        <w:t>e.g</w:t>
      </w:r>
      <w:proofErr w:type="spellEnd"/>
      <w:r w:rsidRPr="005367F8">
        <w:rPr>
          <w:highlight w:val="lightGray"/>
          <w:lang w:val="tr-TR"/>
        </w:rPr>
        <w:t xml:space="preserve">., “not </w:t>
      </w:r>
      <w:proofErr w:type="spellStart"/>
      <w:r w:rsidRPr="005367F8">
        <w:rPr>
          <w:highlight w:val="lightGray"/>
          <w:lang w:val="tr-TR"/>
        </w:rPr>
        <w:t>good</w:t>
      </w:r>
      <w:proofErr w:type="spellEnd"/>
      <w:r w:rsidRPr="005367F8">
        <w:rPr>
          <w:highlight w:val="lightGray"/>
          <w:lang w:val="tr-TR"/>
        </w:rPr>
        <w:t>”).</w:t>
      </w:r>
      <w:r w:rsidRPr="005367F8">
        <w:rPr>
          <w:lang w:val="tr-TR"/>
        </w:rPr>
        <w:t xml:space="preserve">  </w:t>
      </w:r>
    </w:p>
    <w:p w14:paraId="6A24FF1A" w14:textId="77777777" w:rsidR="00F754F9" w:rsidRDefault="00000000">
      <w:pPr>
        <w:pStyle w:val="ListeMaddemi"/>
      </w:pPr>
      <w:r>
        <w:t>4. Model Training</w:t>
      </w:r>
    </w:p>
    <w:p w14:paraId="285B8940" w14:textId="77777777" w:rsidR="00F754F9" w:rsidRDefault="00000000">
      <w:pPr>
        <w:pStyle w:val="ListeMaddemi2"/>
      </w:pPr>
      <w:r>
        <w:t>Train at least two classifiers (e.g., MultinomialNB, LinearSVC, LogisticRegression).</w:t>
      </w:r>
    </w:p>
    <w:p w14:paraId="5AAD18F1" w14:textId="27A35E7B" w:rsidR="00F754F9" w:rsidRDefault="00000000">
      <w:pPr>
        <w:pStyle w:val="ListeMaddemi2"/>
      </w:pPr>
      <w:r>
        <w:t>Split dataset into training/test sets</w:t>
      </w:r>
      <w:r w:rsidR="00383627">
        <w:t>.</w:t>
      </w:r>
    </w:p>
    <w:p w14:paraId="3DA2B456" w14:textId="77777777" w:rsidR="00F754F9" w:rsidRDefault="00000000">
      <w:pPr>
        <w:pStyle w:val="ListeMaddemi"/>
      </w:pPr>
      <w:r>
        <w:t>5. Model Evaluation</w:t>
      </w:r>
    </w:p>
    <w:p w14:paraId="25ED1877" w14:textId="77777777" w:rsidR="00F754F9" w:rsidRDefault="00000000">
      <w:pPr>
        <w:pStyle w:val="ListeMaddemi2"/>
      </w:pPr>
      <w:r>
        <w:t>Compute and display: Accuracy, Precision, Recall, F1-score.</w:t>
      </w:r>
    </w:p>
    <w:p w14:paraId="13D0632D" w14:textId="77777777" w:rsidR="00F754F9" w:rsidRDefault="00000000">
      <w:pPr>
        <w:pStyle w:val="ListeMaddemi2"/>
      </w:pPr>
      <w:r>
        <w:t>Plot confusion matrix using matplotlib.</w:t>
      </w:r>
    </w:p>
    <w:p w14:paraId="3C7975F0" w14:textId="77777777" w:rsidR="00F754F9" w:rsidRDefault="00000000">
      <w:pPr>
        <w:pStyle w:val="ListeMaddemi2"/>
      </w:pPr>
      <w:r>
        <w:t>Compare model results and discuss findings.</w:t>
      </w:r>
    </w:p>
    <w:p w14:paraId="1AAE41B2" w14:textId="654ED176" w:rsidR="00F754F9" w:rsidRDefault="00000000">
      <w:pPr>
        <w:pStyle w:val="ListeMaddemi"/>
      </w:pPr>
      <w:r>
        <w:lastRenderedPageBreak/>
        <w:t>6. Experimentation</w:t>
      </w:r>
    </w:p>
    <w:p w14:paraId="2A1B0469" w14:textId="3FAE7600" w:rsidR="00F754F9" w:rsidRDefault="00383627">
      <w:pPr>
        <w:pStyle w:val="ListeMaddemi2"/>
      </w:pPr>
      <w:r>
        <w:t xml:space="preserve">Optional: </w:t>
      </w:r>
      <w:r w:rsidR="00000000">
        <w:t xml:space="preserve">Try dimensionality reduction (e.g., </w:t>
      </w:r>
      <w:proofErr w:type="spellStart"/>
      <w:r w:rsidR="00000000">
        <w:t>TruncatedSVD</w:t>
      </w:r>
      <w:proofErr w:type="spellEnd"/>
      <w:r w:rsidR="00000000">
        <w:t xml:space="preserve"> for LSA).</w:t>
      </w:r>
    </w:p>
    <w:p w14:paraId="2989D36D" w14:textId="77777777" w:rsidR="00CE39C6" w:rsidRPr="00CE39C6" w:rsidRDefault="00CE39C6" w:rsidP="00CE39C6">
      <w:pPr>
        <w:pStyle w:val="ListeMaddemi2"/>
        <w:numPr>
          <w:ilvl w:val="0"/>
          <w:numId w:val="0"/>
        </w:numPr>
        <w:ind w:left="1080"/>
        <w:rPr>
          <w:i/>
          <w:iCs/>
          <w:lang w:val="tr-TR"/>
        </w:rPr>
      </w:pPr>
      <w:proofErr w:type="spellStart"/>
      <w:r w:rsidRPr="00CE39C6">
        <w:rPr>
          <w:i/>
          <w:iCs/>
        </w:rPr>
        <w:t>svd</w:t>
      </w:r>
      <w:proofErr w:type="spellEnd"/>
      <w:r w:rsidRPr="00CE39C6">
        <w:rPr>
          <w:i/>
          <w:iCs/>
        </w:rPr>
        <w:t xml:space="preserve"> = </w:t>
      </w:r>
      <w:proofErr w:type="spellStart"/>
      <w:r w:rsidRPr="00CE39C6">
        <w:rPr>
          <w:i/>
          <w:iCs/>
        </w:rPr>
        <w:t>TruncatedSVD</w:t>
      </w:r>
      <w:proofErr w:type="spellEnd"/>
      <w:r w:rsidRPr="00CE39C6">
        <w:rPr>
          <w:i/>
          <w:iCs/>
        </w:rPr>
        <w:t>(</w:t>
      </w:r>
      <w:proofErr w:type="spellStart"/>
      <w:r w:rsidRPr="00CE39C6">
        <w:rPr>
          <w:i/>
          <w:iCs/>
        </w:rPr>
        <w:t>n_components</w:t>
      </w:r>
      <w:proofErr w:type="spellEnd"/>
      <w:r w:rsidRPr="00CE39C6">
        <w:rPr>
          <w:i/>
          <w:iCs/>
        </w:rPr>
        <w:t>=</w:t>
      </w:r>
      <w:proofErr w:type="gramStart"/>
      <w:r w:rsidRPr="00CE39C6">
        <w:rPr>
          <w:i/>
          <w:iCs/>
        </w:rPr>
        <w:t>100</w:t>
      </w:r>
      <w:r w:rsidRPr="00CE39C6">
        <w:rPr>
          <w:i/>
          <w:iCs/>
          <w:lang w:val="tr-TR"/>
        </w:rPr>
        <w:t>,…</w:t>
      </w:r>
      <w:proofErr w:type="gramEnd"/>
      <w:r w:rsidRPr="00CE39C6">
        <w:rPr>
          <w:i/>
          <w:iCs/>
        </w:rPr>
        <w:t>)</w:t>
      </w:r>
    </w:p>
    <w:p w14:paraId="6984F334" w14:textId="77777777" w:rsidR="00F754F9" w:rsidRDefault="00000000">
      <w:pPr>
        <w:pStyle w:val="ListeMaddemi2"/>
      </w:pPr>
      <w:r>
        <w:t>Use a Pipeline to combine preprocessing + model steps.</w:t>
      </w:r>
    </w:p>
    <w:p w14:paraId="2C730189" w14:textId="77777777" w:rsidR="00F754F9" w:rsidRDefault="00000000">
      <w:pPr>
        <w:pStyle w:val="ListeMaddemi2"/>
      </w:pPr>
      <w:r>
        <w:t>Perform hyperparameter tuning with GridSearchCV.</w:t>
      </w:r>
    </w:p>
    <w:p w14:paraId="530EB0F9" w14:textId="0B8A62EE" w:rsidR="00F754F9" w:rsidRDefault="00000000">
      <w:pPr>
        <w:pStyle w:val="Balk2"/>
      </w:pPr>
      <w:r>
        <w:t>Expected Output</w:t>
      </w:r>
    </w:p>
    <w:p w14:paraId="75A80FE1" w14:textId="77777777" w:rsidR="00F754F9" w:rsidRDefault="00000000">
      <w:r>
        <w:t>• Printed metrics and plots.</w:t>
      </w:r>
      <w:r>
        <w:br/>
        <w:t>• Explanation of preprocessing decisions.</w:t>
      </w:r>
      <w:r>
        <w:br/>
        <w:t>• Discussion on model performance and insights from misclassified examples.</w:t>
      </w:r>
    </w:p>
    <w:p w14:paraId="4B761942" w14:textId="7F66BCD1" w:rsidR="00F754F9" w:rsidRDefault="00000000">
      <w:pPr>
        <w:pStyle w:val="Balk2"/>
      </w:pPr>
      <w:r>
        <w:t>Submission Requirements</w:t>
      </w:r>
    </w:p>
    <w:p w14:paraId="54510AAA" w14:textId="77777777" w:rsidR="00CE39C6" w:rsidRDefault="00000000">
      <w:r>
        <w:t xml:space="preserve">• Submit a single 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>).</w:t>
      </w:r>
    </w:p>
    <w:p w14:paraId="7DB3E0D7" w14:textId="4DC18DBF" w:rsidR="00CE39C6" w:rsidRPr="00CE39C6" w:rsidRDefault="00CE39C6" w:rsidP="00CE39C6">
      <w:pPr>
        <w:rPr>
          <w:lang w:val="tr-TR"/>
        </w:rPr>
      </w:pPr>
      <w:r w:rsidRPr="00CE39C6">
        <w:rPr>
          <w:lang w:val="tr-TR"/>
        </w:rPr>
        <w:t>Lab_</w:t>
      </w:r>
      <w:r>
        <w:rPr>
          <w:lang w:val="tr-TR"/>
        </w:rPr>
        <w:t>3</w:t>
      </w:r>
      <w:r w:rsidRPr="00CE39C6">
        <w:rPr>
          <w:lang w:val="tr-TR"/>
        </w:rPr>
        <w:t>-</w:t>
      </w:r>
      <w:r>
        <w:rPr>
          <w:lang w:val="tr-TR"/>
        </w:rPr>
        <w:t>TextClass</w:t>
      </w:r>
      <w:r w:rsidRPr="00CE39C6">
        <w:rPr>
          <w:lang w:val="tr-TR"/>
        </w:rPr>
        <w:t>-</w:t>
      </w:r>
      <w:r>
        <w:rPr>
          <w:lang w:val="tr-TR"/>
        </w:rPr>
        <w:t>FirstLastName</w:t>
      </w:r>
      <w:r w:rsidRPr="00CE39C6">
        <w:rPr>
          <w:lang w:val="tr-TR"/>
        </w:rPr>
        <w:t>.ipynb    </w:t>
      </w:r>
    </w:p>
    <w:p w14:paraId="0CB3CFD2" w14:textId="71C549D2" w:rsidR="00F754F9" w:rsidRDefault="00000000">
      <w:r>
        <w:t>• Include Markdown explanations and code comments.</w:t>
      </w:r>
      <w:r>
        <w:br/>
        <w:t>• Provide plots and a short summary paragraph at the end.</w:t>
      </w:r>
    </w:p>
    <w:p w14:paraId="39E10C79" w14:textId="77777777" w:rsidR="005367F8" w:rsidRDefault="005367F8" w:rsidP="005367F8"/>
    <w:sectPr w:rsidR="005367F8" w:rsidSect="0038362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7584B89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268116">
    <w:abstractNumId w:val="8"/>
  </w:num>
  <w:num w:numId="2" w16cid:durableId="310251847">
    <w:abstractNumId w:val="6"/>
  </w:num>
  <w:num w:numId="3" w16cid:durableId="1485311916">
    <w:abstractNumId w:val="5"/>
  </w:num>
  <w:num w:numId="4" w16cid:durableId="1316761048">
    <w:abstractNumId w:val="4"/>
  </w:num>
  <w:num w:numId="5" w16cid:durableId="1180465083">
    <w:abstractNumId w:val="7"/>
  </w:num>
  <w:num w:numId="6" w16cid:durableId="2112967926">
    <w:abstractNumId w:val="3"/>
  </w:num>
  <w:num w:numId="7" w16cid:durableId="702946022">
    <w:abstractNumId w:val="2"/>
  </w:num>
  <w:num w:numId="8" w16cid:durableId="1325158290">
    <w:abstractNumId w:val="1"/>
  </w:num>
  <w:num w:numId="9" w16cid:durableId="387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58DD"/>
    <w:rsid w:val="0029639D"/>
    <w:rsid w:val="00326F90"/>
    <w:rsid w:val="00383627"/>
    <w:rsid w:val="005367F8"/>
    <w:rsid w:val="00AA1D8D"/>
    <w:rsid w:val="00B47730"/>
    <w:rsid w:val="00CB0664"/>
    <w:rsid w:val="00CE39C6"/>
    <w:rsid w:val="00E10E40"/>
    <w:rsid w:val="00F754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5C23DD"/>
  <w14:defaultImageDpi w14:val="300"/>
  <w15:docId w15:val="{FC369B1A-9058-424D-A962-081117C9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2C17F42F2E26A4593EFB81DCDB4CF88" ma:contentTypeVersion="1" ma:contentTypeDescription="Yeni belge oluşturun." ma:contentTypeScope="" ma:versionID="6f6bf7b29e7d3952127e10aeeaea1347">
  <xsd:schema xmlns:xsd="http://www.w3.org/2001/XMLSchema" xmlns:xs="http://www.w3.org/2001/XMLSchema" xmlns:p="http://schemas.microsoft.com/office/2006/metadata/properties" xmlns:ns2="248f6ff3-4ad9-487b-8a6b-8c402ba5dc81" targetNamespace="http://schemas.microsoft.com/office/2006/metadata/properties" ma:root="true" ma:fieldsID="ccca4b3047e51fcb6d63a27f4b520419" ns2:_="">
    <xsd:import namespace="248f6ff3-4ad9-487b-8a6b-8c402ba5dc8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f6ff3-4ad9-487b-8a6b-8c402ba5dc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8f6ff3-4ad9-487b-8a6b-8c402ba5dc81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371C41-A40B-4DA2-9377-851E7DCDAACD}"/>
</file>

<file path=customXml/itemProps3.xml><?xml version="1.0" encoding="utf-8"?>
<ds:datastoreItem xmlns:ds="http://schemas.openxmlformats.org/officeDocument/2006/customXml" ds:itemID="{BF4E4F4F-C488-4B66-A793-3B30A9515D43}"/>
</file>

<file path=customXml/itemProps4.xml><?xml version="1.0" encoding="utf-8"?>
<ds:datastoreItem xmlns:ds="http://schemas.openxmlformats.org/officeDocument/2006/customXml" ds:itemID="{FCEBB1A4-0BA6-4555-9743-1C792B29C3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259</Words>
  <Characters>1663</Characters>
  <Application>Microsoft Office Word</Application>
  <DocSecurity>0</DocSecurity>
  <Lines>51</Lines>
  <Paragraphs>48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Melih Günay</cp:lastModifiedBy>
  <cp:revision>3</cp:revision>
  <dcterms:created xsi:type="dcterms:W3CDTF">2025-10-21T06:14:00Z</dcterms:created>
  <dcterms:modified xsi:type="dcterms:W3CDTF">2025-10-21T06:50:00Z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0x01010082C17F42F2E26A4593EFB81DCDB4CF88</vt:lpwstr>
  </property>
</Properties>
</file>